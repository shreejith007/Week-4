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851525" cy="242252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858510" cy="4378325"/>
            <wp:effectExtent l="0" t="0" r="889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855970" cy="4920615"/>
            <wp:effectExtent l="0" t="0" r="1143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856605" cy="4578985"/>
            <wp:effectExtent l="0" t="0" r="1079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859780" cy="249364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drawing>
          <wp:inline distT="0" distB="0" distL="114300" distR="114300">
            <wp:extent cx="5848985" cy="246126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861050" cy="2964815"/>
            <wp:effectExtent l="0" t="0" r="6350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855970" cy="1548765"/>
            <wp:effectExtent l="0" t="0" r="11430" b="571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858510" cy="4166870"/>
            <wp:effectExtent l="0" t="0" r="8890" b="889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continuous"/>
      <w:pgSz w:w="11910" w:h="16840"/>
      <w:pgMar w:top="1922" w:right="1380" w:bottom="278" w:left="1300" w:header="0" w:footer="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3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evenAndOddHeaders w:val="1"/>
  <w:drawingGridVerticalSpacing w:val="156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50D4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950D4A"/>
    <w:rsid w:val="1DC11A25"/>
    <w:rsid w:val="424D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2023-04-26T17:33:00Z</dcterms:created>
  <dc:creator>91877</dc:creator>
  <cp:lastModifiedBy>91877</cp:lastModifiedBy>
  <dcterms:modified xsi:type="dcterms:W3CDTF">2023-04-27T13:17:58Z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FBB8A63C01EA49528DC760940E43E3E9</vt:lpwstr>
  </property>
</Properties>
</file>